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D34E1" w14:textId="77777777" w:rsidR="00375BE3" w:rsidRDefault="00375BE3" w:rsidP="006A6AEB">
      <w:pPr>
        <w:pStyle w:val="Heading1"/>
      </w:pPr>
      <w:r>
        <w:t>HISS Prototype - Test Plan</w:t>
      </w:r>
    </w:p>
    <w:p w14:paraId="43E052FA" w14:textId="46C42ADF" w:rsidR="00375BE3" w:rsidRPr="00375BE3" w:rsidRDefault="00375BE3" w:rsidP="00375BE3">
      <w:r>
        <w:t>This test plan is designed for the Household Installations Service Simulations (HISS) system, following test-driven development. Each test is based on the requirements and sample data from Appendix A.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55"/>
        <w:gridCol w:w="1402"/>
        <w:gridCol w:w="1174"/>
        <w:gridCol w:w="1598"/>
        <w:gridCol w:w="4635"/>
      </w:tblGrid>
      <w:tr w:rsidR="00375BE3" w:rsidRPr="00375BE3" w14:paraId="5C74114F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0F9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Test #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2A3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Purpose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08B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Test Data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6AE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Expected Result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8F0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Actual Result</w:t>
            </w:r>
          </w:p>
        </w:tc>
      </w:tr>
      <w:tr w:rsidR="00375BE3" w:rsidRPr="00375BE3" w14:paraId="0E04A5D3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DBE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8BA7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46A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7AD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in team, account = 700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C471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Enter Staff name</w:t>
            </w:r>
          </w:p>
          <w:p w14:paraId="0B19D5A2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Amir</w:t>
            </w:r>
          </w:p>
          <w:p w14:paraId="79254C43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Hired: Amir</w:t>
            </w:r>
          </w:p>
          <w:p w14:paraId="44E1303E" w14:textId="26EBB12F" w:rsidR="00375BE3" w:rsidRPr="00375BE3" w:rsidRDefault="00950986" w:rsidP="00950986">
            <w:pPr>
              <w:spacing w:after="200" w:line="276" w:lineRule="auto"/>
              <w:rPr>
                <w:b/>
                <w:bCs/>
              </w:rPr>
            </w:pPr>
            <w:r w:rsidRPr="00950986">
              <w:rPr>
                <w:b/>
                <w:bCs/>
              </w:rPr>
              <w:t>Account = 700.0</w:t>
            </w:r>
          </w:p>
        </w:tc>
      </w:tr>
      <w:tr w:rsidR="00375BE3" w:rsidRPr="00375BE3" w14:paraId="7904F950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75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136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unavailable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C8A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(already hired)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DE99" w14:textId="6F3C9CD6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 xml:space="preserve">Message: "Staff not available", </w:t>
            </w:r>
            <w:r w:rsidR="00950986">
              <w:rPr>
                <w:b/>
                <w:bCs/>
              </w:rPr>
              <w:t>already hired</w:t>
            </w:r>
            <w:r w:rsidRPr="00375BE3">
              <w:rPr>
                <w:b/>
                <w:bCs/>
              </w:rPr>
              <w:t>, account unchanged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27EF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Staff name</w:t>
            </w:r>
          </w:p>
          <w:p w14:paraId="3F72CE05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Amir</w:t>
            </w:r>
          </w:p>
          <w:p w14:paraId="3256799F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Staff not available, already Hired, account unchanged</w:t>
            </w:r>
          </w:p>
          <w:p w14:paraId="0DD6804E" w14:textId="3A84A081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Account = 700.0</w:t>
            </w:r>
          </w:p>
        </w:tc>
      </w:tr>
      <w:tr w:rsidR="00375BE3" w:rsidRPr="00375BE3" w14:paraId="145A8B42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6F1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B1E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non-existent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F8BA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Bob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D84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"Not found: Bob", account unchanged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E4D4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Staff name</w:t>
            </w:r>
          </w:p>
          <w:p w14:paraId="448E8A15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Bob</w:t>
            </w:r>
          </w:p>
          <w:p w14:paraId="2B542524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Not found: Bob</w:t>
            </w:r>
          </w:p>
          <w:p w14:paraId="5380EEEB" w14:textId="5621A3ED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Account = 700.0</w:t>
            </w:r>
          </w:p>
        </w:tc>
      </w:tr>
      <w:tr w:rsidR="00375BE3" w:rsidRPr="00375BE3" w14:paraId="7740F50F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D4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EA5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staff with insufficient funds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FAA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Hui (requires &gt;450)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B99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"Not enough money to hire Hui", Hui not in team, account unchanged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0D7C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Staff name</w:t>
            </w:r>
          </w:p>
          <w:p w14:paraId="7EB10CFC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Hui</w:t>
            </w:r>
          </w:p>
          <w:p w14:paraId="694C0F90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Not enough money to hire Hui</w:t>
            </w:r>
          </w:p>
          <w:p w14:paraId="010350D7" w14:textId="25FDF66F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Account = 400.0</w:t>
            </w:r>
          </w:p>
        </w:tc>
      </w:tr>
      <w:tr w:rsidR="00375BE3" w:rsidRPr="00375BE3" w14:paraId="3D52C28E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400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24F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Do job with eligible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D7D3" w14:textId="7068AC1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100</w:t>
            </w:r>
            <w:r w:rsidR="009C0E7D">
              <w:rPr>
                <w:b/>
                <w:bCs/>
              </w:rPr>
              <w:t>6</w:t>
            </w:r>
            <w:r w:rsidRPr="00375BE3">
              <w:rPr>
                <w:b/>
                <w:bCs/>
              </w:rPr>
              <w:t xml:space="preserve">, </w:t>
            </w:r>
            <w:r w:rsidR="009C0E7D">
              <w:rPr>
                <w:b/>
                <w:bCs/>
              </w:rPr>
              <w:t>Hui</w:t>
            </w:r>
            <w:r w:rsidRPr="00375BE3">
              <w:rPr>
                <w:b/>
                <w:bCs/>
              </w:rPr>
              <w:t xml:space="preserve"> hired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924B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done, account increased by job pay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14E1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job number (e.g., 1000):</w:t>
            </w:r>
          </w:p>
          <w:p w14:paraId="109BEA69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1006</w:t>
            </w:r>
          </w:p>
          <w:p w14:paraId="487C7C8F" w14:textId="77777777" w:rsidR="009C0E7D" w:rsidRPr="009C0E7D" w:rsidRDefault="009C0E7D" w:rsidP="009C0E7D">
            <w:pPr>
              <w:rPr>
                <w:b/>
                <w:bCs/>
              </w:rPr>
            </w:pPr>
          </w:p>
          <w:p w14:paraId="6AC35F8D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Job No 1006</w:t>
            </w:r>
          </w:p>
          <w:p w14:paraId="643589C0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Job completed by Hui. Earned 800</w:t>
            </w:r>
          </w:p>
          <w:p w14:paraId="36001C84" w14:textId="74F2694E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Account = 850.0</w:t>
            </w:r>
          </w:p>
        </w:tc>
      </w:tr>
      <w:tr w:rsidR="00375BE3" w:rsidRPr="00375BE3" w14:paraId="03DEF234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89D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F4AA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 xml:space="preserve">Do job with no eligible </w:t>
            </w:r>
            <w:r w:rsidRPr="00375BE3">
              <w:rPr>
                <w:b/>
                <w:bCs/>
              </w:rPr>
              <w:lastRenderedPageBreak/>
              <w:t>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DA2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lastRenderedPageBreak/>
              <w:t xml:space="preserve">Job 1001, no staff </w:t>
            </w:r>
            <w:r w:rsidRPr="00375BE3">
              <w:rPr>
                <w:b/>
                <w:bCs/>
              </w:rPr>
              <w:lastRenderedPageBreak/>
              <w:t>hired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CD1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lastRenderedPageBreak/>
              <w:t xml:space="preserve">Job not done, account </w:t>
            </w:r>
            <w:r w:rsidRPr="00375BE3">
              <w:rPr>
                <w:b/>
                <w:bCs/>
              </w:rPr>
              <w:lastRenderedPageBreak/>
              <w:t>reduced by penalty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84BE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lastRenderedPageBreak/>
              <w:t>Enter job number (e.g., 1000):</w:t>
            </w:r>
          </w:p>
          <w:p w14:paraId="00291B1C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1000</w:t>
            </w:r>
          </w:p>
          <w:p w14:paraId="4401A97C" w14:textId="77777777" w:rsidR="009C0E7D" w:rsidRPr="009C0E7D" w:rsidRDefault="009C0E7D" w:rsidP="009C0E7D">
            <w:pPr>
              <w:rPr>
                <w:b/>
                <w:bCs/>
              </w:rPr>
            </w:pPr>
          </w:p>
          <w:p w14:paraId="0ECFC940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lastRenderedPageBreak/>
              <w:t>Job No 1000</w:t>
            </w:r>
          </w:p>
          <w:p w14:paraId="54685DE3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Job not completed due to staff inexperience (Bela)</w:t>
            </w:r>
          </w:p>
          <w:p w14:paraId="713470F9" w14:textId="42E6ABCD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Penalty of 200 applied. Account = 200.0</w:t>
            </w:r>
          </w:p>
        </w:tc>
      </w:tr>
      <w:tr w:rsidR="00375BE3" w:rsidRPr="00375BE3" w14:paraId="071810C2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5E2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lastRenderedPageBreak/>
              <w:t>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C16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Staff rejoin after holiday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A38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goes on holiday, then rejoin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19D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back in team, state = Working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7540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Enter the number of your choice</w:t>
            </w:r>
          </w:p>
          <w:p w14:paraId="7CC3DBD5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7</w:t>
            </w:r>
          </w:p>
          <w:p w14:paraId="00D57471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Enter Staff name</w:t>
            </w:r>
          </w:p>
          <w:p w14:paraId="17E0C27C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Amir</w:t>
            </w:r>
          </w:p>
          <w:p w14:paraId="0B52EB43" w14:textId="2491C1B4" w:rsidR="00375BE3" w:rsidRPr="00375BE3" w:rsidRDefault="00577809" w:rsidP="00577809">
            <w:pPr>
              <w:spacing w:after="200" w:line="276" w:lineRule="auto"/>
              <w:rPr>
                <w:b/>
                <w:bCs/>
              </w:rPr>
            </w:pPr>
            <w:r w:rsidRPr="00577809">
              <w:rPr>
                <w:b/>
                <w:bCs/>
              </w:rPr>
              <w:t>Amir has rejoined the team from holiday.</w:t>
            </w:r>
          </w:p>
        </w:tc>
      </w:tr>
      <w:tr w:rsidR="00375BE3" w:rsidRPr="00375BE3" w14:paraId="7F6639AD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846B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E192" w14:textId="2F786EDC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 xml:space="preserve">Hire staff already </w:t>
            </w:r>
            <w:r w:rsidR="00577809">
              <w:rPr>
                <w:b/>
                <w:bCs/>
              </w:rPr>
              <w:t>not in tea,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A309" w14:textId="3DD88260" w:rsidR="00375BE3" w:rsidRPr="00375BE3" w:rsidRDefault="00577809" w:rsidP="00375BE3">
            <w:pPr>
              <w:spacing w:after="200" w:line="276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Hui(</w:t>
            </w:r>
            <w:proofErr w:type="gramEnd"/>
            <w:r>
              <w:rPr>
                <w:b/>
                <w:bCs/>
              </w:rPr>
              <w:t>not in team</w:t>
            </w:r>
            <w:r w:rsidR="00375BE3" w:rsidRPr="00375BE3">
              <w:rPr>
                <w:b/>
                <w:bCs/>
              </w:rPr>
              <w:t>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9FF" w14:textId="4FA96976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</w:t>
            </w:r>
            <w:r w:rsidR="00577809">
              <w:rPr>
                <w:b/>
                <w:bCs/>
              </w:rPr>
              <w:t>Hui not in team”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28D3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Enter Staff name</w:t>
            </w:r>
          </w:p>
          <w:p w14:paraId="6595FFBD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Hui</w:t>
            </w:r>
          </w:p>
          <w:p w14:paraId="4298EA6D" w14:textId="4680F4BD" w:rsidR="00375BE3" w:rsidRPr="00375BE3" w:rsidRDefault="00577809" w:rsidP="00577809">
            <w:pPr>
              <w:spacing w:after="200" w:line="276" w:lineRule="auto"/>
              <w:rPr>
                <w:b/>
                <w:bCs/>
              </w:rPr>
            </w:pPr>
            <w:r w:rsidRPr="00577809">
              <w:rPr>
                <w:b/>
                <w:bCs/>
              </w:rPr>
              <w:t>Hui not in team so can't return from holiday</w:t>
            </w:r>
          </w:p>
        </w:tc>
      </w:tr>
      <w:tr w:rsidR="00375BE3" w:rsidRPr="00375BE3" w14:paraId="77136D2C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992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8DC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Display all available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2918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—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45B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List of staff not in team/holiday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2B1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************ Staff for Hire ********</w:t>
            </w:r>
          </w:p>
          <w:p w14:paraId="13A77EF0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Jaga,Planner</w:t>
            </w:r>
            <w:proofErr w:type="gramEnd"/>
            <w:r w:rsidRPr="009C0E7D">
              <w:rPr>
                <w:b/>
                <w:bCs/>
              </w:rPr>
              <w:t>,4,300,</w:t>
            </w:r>
            <w:proofErr w:type="gramStart"/>
            <w:r w:rsidRPr="009C0E7D">
              <w:rPr>
                <w:b/>
                <w:bCs/>
              </w:rPr>
              <w:t>60,Available</w:t>
            </w:r>
            <w:proofErr w:type="gramEnd"/>
            <w:r w:rsidRPr="009C0E7D">
              <w:rPr>
                <w:b/>
                <w:bCs/>
              </w:rPr>
              <w:t>,Homebase</w:t>
            </w:r>
          </w:p>
          <w:p w14:paraId="1BBD807A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Eli,Installer</w:t>
            </w:r>
            <w:proofErr w:type="gramEnd"/>
            <w:r w:rsidRPr="009C0E7D">
              <w:rPr>
                <w:b/>
                <w:bCs/>
              </w:rPr>
              <w:t>,7,200,</w:t>
            </w:r>
            <w:proofErr w:type="gramStart"/>
            <w:r w:rsidRPr="009C0E7D">
              <w:rPr>
                <w:b/>
                <w:bCs/>
              </w:rPr>
              <w:t>20,Available</w:t>
            </w:r>
            <w:proofErr w:type="gramEnd"/>
          </w:p>
          <w:p w14:paraId="4FF68024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Gani,Installer</w:t>
            </w:r>
            <w:proofErr w:type="gramEnd"/>
            <w:r w:rsidRPr="009C0E7D">
              <w:rPr>
                <w:b/>
                <w:bCs/>
              </w:rPr>
              <w:t>,2,200,</w:t>
            </w:r>
            <w:proofErr w:type="gramStart"/>
            <w:r w:rsidRPr="009C0E7D">
              <w:rPr>
                <w:b/>
                <w:bCs/>
              </w:rPr>
              <w:t>20,Available</w:t>
            </w:r>
            <w:proofErr w:type="gramEnd"/>
          </w:p>
          <w:p w14:paraId="3E9ECB48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Ceri,Consultant</w:t>
            </w:r>
            <w:proofErr w:type="gramEnd"/>
            <w:r w:rsidRPr="009C0E7D">
              <w:rPr>
                <w:b/>
                <w:bCs/>
              </w:rPr>
              <w:t>,4,250,</w:t>
            </w:r>
            <w:proofErr w:type="gramStart"/>
            <w:r w:rsidRPr="009C0E7D">
              <w:rPr>
                <w:b/>
                <w:bCs/>
              </w:rPr>
              <w:t>40,Available</w:t>
            </w:r>
            <w:proofErr w:type="gramEnd"/>
            <w:r w:rsidRPr="009C0E7D">
              <w:rPr>
                <w:b/>
                <w:bCs/>
              </w:rPr>
              <w:t>,true</w:t>
            </w:r>
          </w:p>
          <w:p w14:paraId="6CE959B4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Firat,Planner</w:t>
            </w:r>
            <w:proofErr w:type="gramEnd"/>
            <w:r w:rsidRPr="009C0E7D">
              <w:rPr>
                <w:b/>
                <w:bCs/>
              </w:rPr>
              <w:t>,6,300,</w:t>
            </w:r>
            <w:proofErr w:type="gramStart"/>
            <w:r w:rsidRPr="009C0E7D">
              <w:rPr>
                <w:b/>
                <w:bCs/>
              </w:rPr>
              <w:t>90,Available</w:t>
            </w:r>
            <w:proofErr w:type="gramEnd"/>
            <w:r w:rsidRPr="009C0E7D">
              <w:rPr>
                <w:b/>
                <w:bCs/>
              </w:rPr>
              <w:t>,Hygena</w:t>
            </w:r>
          </w:p>
          <w:p w14:paraId="0156B968" w14:textId="4F233258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Hui,Consultant</w:t>
            </w:r>
            <w:proofErr w:type="gramEnd"/>
            <w:r w:rsidRPr="009C0E7D">
              <w:rPr>
                <w:b/>
                <w:bCs/>
              </w:rPr>
              <w:t>,8,450,</w:t>
            </w:r>
            <w:proofErr w:type="gramStart"/>
            <w:r w:rsidRPr="009C0E7D">
              <w:rPr>
                <w:b/>
                <w:bCs/>
              </w:rPr>
              <w:t>40,Available</w:t>
            </w:r>
            <w:proofErr w:type="gramEnd"/>
            <w:r w:rsidRPr="009C0E7D">
              <w:rPr>
                <w:b/>
                <w:bCs/>
              </w:rPr>
              <w:t>,true</w:t>
            </w:r>
          </w:p>
        </w:tc>
      </w:tr>
      <w:tr w:rsidR="00375BE3" w:rsidRPr="00375BE3" w14:paraId="0E6D3C16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192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10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252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Display all jobs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80B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—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D3C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List of all jobs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5CBB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************ All Jobs ************</w:t>
            </w:r>
          </w:p>
          <w:p w14:paraId="2FEB2F00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Job#1008 [ Design] Loc: Kitchen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1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8 Penalty: 175</w:t>
            </w:r>
          </w:p>
          <w:p w14:paraId="6C76EE43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Job#1009 [ Design] Loc: Bedroom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2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10 Penalty: 150</w:t>
            </w:r>
          </w:p>
          <w:p w14:paraId="299F6352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Job#1000 [ Design] Loc: Kitchen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3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10 Penalty: 200</w:t>
            </w:r>
          </w:p>
          <w:p w14:paraId="62B218AE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Job#1001 [ Maintenance] Loc: Lounge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3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20 Penalty: 150</w:t>
            </w:r>
          </w:p>
          <w:p w14:paraId="6569A785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Job#1002 [ Installation] Loc: Kitchen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3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30 Penalty: 100</w:t>
            </w:r>
          </w:p>
          <w:p w14:paraId="214C9121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Job#1003 [ Design] Loc: Bathroom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9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25 Penalty: 250</w:t>
            </w:r>
          </w:p>
          <w:p w14:paraId="1168637A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Job#1004 [ Installation] Loc: Lounge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7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15 Penalty: 350</w:t>
            </w:r>
          </w:p>
          <w:p w14:paraId="6CBCF38B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Job#1005 [ Maintenance] Loc: Kitchen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8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35 Penalty: 300</w:t>
            </w:r>
          </w:p>
          <w:p w14:paraId="27D80C7D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Job#1006 [ Maintenance] Loc: Bathroom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5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20 Penalty: 400</w:t>
            </w:r>
          </w:p>
          <w:p w14:paraId="7ED6B867" w14:textId="2663EDF4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Job#1007 [ Installation] Loc: Bathroom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1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5 Penalty: 120</w:t>
            </w:r>
          </w:p>
        </w:tc>
      </w:tr>
    </w:tbl>
    <w:p w14:paraId="0FA6C46E" w14:textId="77777777" w:rsidR="00375BE3" w:rsidRPr="00375BE3" w:rsidRDefault="00375BE3" w:rsidP="00375BE3">
      <w:pPr>
        <w:rPr>
          <w:b/>
          <w:bCs/>
        </w:rPr>
      </w:pPr>
    </w:p>
    <w:p w14:paraId="7018E081" w14:textId="77777777" w:rsidR="009E4A2B" w:rsidRDefault="009E4A2B"/>
    <w:sectPr w:rsidR="009E4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51D"/>
    <w:multiLevelType w:val="multilevel"/>
    <w:tmpl w:val="8F84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298516">
    <w:abstractNumId w:val="8"/>
  </w:num>
  <w:num w:numId="2" w16cid:durableId="1799911971">
    <w:abstractNumId w:val="6"/>
  </w:num>
  <w:num w:numId="3" w16cid:durableId="1214998880">
    <w:abstractNumId w:val="5"/>
  </w:num>
  <w:num w:numId="4" w16cid:durableId="876354304">
    <w:abstractNumId w:val="4"/>
  </w:num>
  <w:num w:numId="5" w16cid:durableId="740248926">
    <w:abstractNumId w:val="7"/>
  </w:num>
  <w:num w:numId="6" w16cid:durableId="1867937869">
    <w:abstractNumId w:val="3"/>
  </w:num>
  <w:num w:numId="7" w16cid:durableId="868251737">
    <w:abstractNumId w:val="2"/>
  </w:num>
  <w:num w:numId="8" w16cid:durableId="1390567425">
    <w:abstractNumId w:val="1"/>
  </w:num>
  <w:num w:numId="9" w16cid:durableId="1325625422">
    <w:abstractNumId w:val="0"/>
  </w:num>
  <w:num w:numId="10" w16cid:durableId="272323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A37"/>
    <w:rsid w:val="002410F2"/>
    <w:rsid w:val="00242C25"/>
    <w:rsid w:val="0029639D"/>
    <w:rsid w:val="002D2E37"/>
    <w:rsid w:val="00326F90"/>
    <w:rsid w:val="00375BE3"/>
    <w:rsid w:val="00577809"/>
    <w:rsid w:val="006426AB"/>
    <w:rsid w:val="00950986"/>
    <w:rsid w:val="009C0E7D"/>
    <w:rsid w:val="009E4A2B"/>
    <w:rsid w:val="00A26F70"/>
    <w:rsid w:val="00AA1D8D"/>
    <w:rsid w:val="00AF42A5"/>
    <w:rsid w:val="00B47730"/>
    <w:rsid w:val="00CB0664"/>
    <w:rsid w:val="00EC4D07"/>
    <w:rsid w:val="00FC693F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D5749"/>
  <w14:defaultImageDpi w14:val="300"/>
  <w15:docId w15:val="{4ED9FC5C-2151-4C49-8064-F2745F5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Anyanwu [Student-PECS]</cp:lastModifiedBy>
  <cp:revision>2</cp:revision>
  <dcterms:created xsi:type="dcterms:W3CDTF">2025-06-18T20:18:00Z</dcterms:created>
  <dcterms:modified xsi:type="dcterms:W3CDTF">2025-06-18T20:18:00Z</dcterms:modified>
  <cp:category/>
</cp:coreProperties>
</file>